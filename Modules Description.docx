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LMS Project Modules Documentation</w:t>
      </w:r>
    </w:p>
    <w:p>
      <w:pPr>
        <w:pStyle w:val="Heading1"/>
      </w:pPr>
      <w:r>
        <w:t>Authentication and Authorization Module</w:t>
      </w:r>
    </w:p>
    <w:p>
      <w:r>
        <w:t>Purpose: To manage user access and ensure secure login for all roles.</w:t>
      </w:r>
    </w:p>
    <w:p>
      <w:r>
        <w:t>Features:</w:t>
      </w:r>
    </w:p>
    <w:p>
      <w:r>
        <w:t>- Separate login for Learner, Trainer, L&amp;D Team, and IT Support.</w:t>
      </w:r>
    </w:p>
    <w:p>
      <w:r>
        <w:t>- Role-based access control (RBAC).</w:t>
      </w:r>
    </w:p>
    <w:p>
      <w:r>
        <w:t>- Token-based session management (JWT).</w:t>
      </w:r>
    </w:p>
    <w:p>
      <w:pPr>
        <w:pStyle w:val="Heading1"/>
      </w:pPr>
      <w:r>
        <w:t>Learner Module</w:t>
      </w:r>
    </w:p>
    <w:p>
      <w:r>
        <w:t>Purpose: Interface for learners to access learning resources and track progress.</w:t>
      </w:r>
    </w:p>
    <w:p>
      <w:r>
        <w:t>Features:</w:t>
      </w:r>
    </w:p>
    <w:p>
      <w:r>
        <w:t>- View enrolled courses.</w:t>
      </w:r>
    </w:p>
    <w:p>
      <w:r>
        <w:t>- Track progress on YouTube playlist-based course material.</w:t>
      </w:r>
    </w:p>
    <w:p>
      <w:r>
        <w:t>- Access notes and additional resources.</w:t>
      </w:r>
    </w:p>
    <w:p>
      <w:r>
        <w:t>- View important dates like exams and results.</w:t>
      </w:r>
    </w:p>
    <w:p>
      <w:r>
        <w:t>- Submit feedback to trainers and IT support.</w:t>
      </w:r>
    </w:p>
    <w:p>
      <w:pPr>
        <w:pStyle w:val="Heading1"/>
      </w:pPr>
      <w:r>
        <w:t>Trainer Module</w:t>
      </w:r>
    </w:p>
    <w:p>
      <w:r>
        <w:t>Purpose: Interface for trainers to manage courses and monitor learner progress.</w:t>
      </w:r>
    </w:p>
    <w:p>
      <w:r>
        <w:t>Features:</w:t>
      </w:r>
    </w:p>
    <w:p>
      <w:r>
        <w:t>- Create and update course content using YouTube playlists.</w:t>
      </w:r>
    </w:p>
    <w:p>
      <w:r>
        <w:t>- View learner progress and feedback.</w:t>
      </w:r>
    </w:p>
    <w:p>
      <w:r>
        <w:t>- Assign learners to specific batches.</w:t>
      </w:r>
    </w:p>
    <w:p>
      <w:r>
        <w:t>- Upload supplementary material like notes or links.</w:t>
      </w:r>
    </w:p>
    <w:p>
      <w:pPr>
        <w:pStyle w:val="Heading1"/>
      </w:pPr>
      <w:r>
        <w:t>L&amp;D Team Module</w:t>
      </w:r>
    </w:p>
    <w:p>
      <w:r>
        <w:t>Purpose: Central hub for managing training programs, feedback, and performance tracking.</w:t>
      </w:r>
    </w:p>
    <w:p>
      <w:r>
        <w:t>Features:</w:t>
      </w:r>
    </w:p>
    <w:p>
      <w:r>
        <w:t>- Create batches and assign trainers and courses.</w:t>
      </w:r>
    </w:p>
    <w:p>
      <w:r>
        <w:t>- View learner and trainer performance metrics.</w:t>
      </w:r>
    </w:p>
    <w:p>
      <w:r>
        <w:t>- Maintain leaderboard based on progress.</w:t>
      </w:r>
    </w:p>
    <w:p>
      <w:r>
        <w:t>- Analyze categorized feedback: Trainer Feedback, L&amp;D Feedback, IT Support Feedback.</w:t>
      </w:r>
    </w:p>
    <w:p>
      <w:pPr>
        <w:pStyle w:val="Heading1"/>
      </w:pPr>
      <w:r>
        <w:t>IT Support Module</w:t>
      </w:r>
    </w:p>
    <w:p>
      <w:r>
        <w:t>Purpose: To manage and resolve technical issues raised by users.</w:t>
      </w:r>
    </w:p>
    <w:p>
      <w:r>
        <w:t>Features:</w:t>
      </w:r>
    </w:p>
    <w:p>
      <w:r>
        <w:t>- View and respond to technical support feedback.</w:t>
      </w:r>
    </w:p>
    <w:p>
      <w:r>
        <w:t>- Monitor system health and performance.</w:t>
      </w:r>
    </w:p>
    <w:p>
      <w:r>
        <w:t>- Update system settings and troubleshoot issues.</w:t>
      </w:r>
    </w:p>
    <w:p>
      <w:pPr>
        <w:pStyle w:val="Heading1"/>
      </w:pPr>
      <w:r>
        <w:t>Course Management Module</w:t>
      </w:r>
    </w:p>
    <w:p>
      <w:r>
        <w:t>Purpose: Core module to handle course-related data and operations.</w:t>
      </w:r>
    </w:p>
    <w:p>
      <w:r>
        <w:t>Features:</w:t>
      </w:r>
    </w:p>
    <w:p>
      <w:r>
        <w:t>- Add new courses with title, topic, and YouTube playlist URL.</w:t>
      </w:r>
    </w:p>
    <w:p>
      <w:r>
        <w:t>- Automatically fetch and store playlist data using YouTube API.</w:t>
      </w:r>
    </w:p>
    <w:p>
      <w:r>
        <w:t>- Link courses to learners and batches.</w:t>
      </w:r>
    </w:p>
    <w:p>
      <w:pPr>
        <w:pStyle w:val="Heading1"/>
      </w:pPr>
      <w:r>
        <w:t>Feedback Module</w:t>
      </w:r>
    </w:p>
    <w:p>
      <w:r>
        <w:t>Purpose: To collect structured feedback from users.</w:t>
      </w:r>
    </w:p>
    <w:p>
      <w:r>
        <w:t>Features:</w:t>
      </w:r>
    </w:p>
    <w:p>
      <w:r>
        <w:t>- Three distinct feedback types: Trainer Feedback, L&amp;D Feedback, IT Support Feedback.</w:t>
      </w:r>
    </w:p>
    <w:p>
      <w:r>
        <w:t>- View and analyze feedback in dashboards.</w:t>
      </w:r>
    </w:p>
    <w:p>
      <w:r>
        <w:t>- Filter and categorize feedback by role and batch.</w:t>
      </w:r>
    </w:p>
    <w:p>
      <w:pPr>
        <w:pStyle w:val="Heading1"/>
      </w:pPr>
      <w:r>
        <w:t>Dashboard Module</w:t>
      </w:r>
    </w:p>
    <w:p>
      <w:r>
        <w:t>Purpose: Customized dashboards for each role.</w:t>
      </w:r>
    </w:p>
    <w:p>
      <w:r>
        <w:t>Features:</w:t>
      </w:r>
    </w:p>
    <w:p>
      <w:r>
        <w:t>- Learner: Progress stats, enrolled courses, upcoming events.</w:t>
      </w:r>
    </w:p>
    <w:p>
      <w:r>
        <w:t>- Trainer: Assigned batches, feedback summaries.</w:t>
      </w:r>
    </w:p>
    <w:p>
      <w:r>
        <w:t>- L&amp;D Team: Leaderboard, batch and course metrics.</w:t>
      </w:r>
    </w:p>
    <w:p>
      <w:r>
        <w:t>- IT Support: Tickets and technical feedback log.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